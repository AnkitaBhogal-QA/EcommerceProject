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F59F" w14:textId="77777777" w:rsidR="00D15C37" w:rsidRDefault="00000000">
      <w:pPr>
        <w:pStyle w:val="Heading1"/>
      </w:pPr>
      <w:r>
        <w:t>Framework Structure</w:t>
      </w:r>
    </w:p>
    <w:p w14:paraId="7B5CA874" w14:textId="2F199FF0" w:rsidR="00D15C37" w:rsidRDefault="00000000">
      <w:pPr>
        <w:pStyle w:val="Heading2"/>
      </w:pPr>
      <w:proofErr w:type="spellStart"/>
      <w:r>
        <w:t>Com.Demowebshop</w:t>
      </w:r>
      <w:proofErr w:type="spellEnd"/>
    </w:p>
    <w:p w14:paraId="2CB76639" w14:textId="77777777" w:rsidR="00D15C37" w:rsidRDefault="00000000">
      <w:pPr>
        <w:pStyle w:val="Heading3"/>
      </w:pPr>
      <w:r>
        <w:t>src/main/java</w:t>
      </w:r>
    </w:p>
    <w:p w14:paraId="12D96AC2" w14:textId="77777777" w:rsidR="00D15C37" w:rsidRDefault="00000000">
      <w:pPr>
        <w:pStyle w:val="Heading4"/>
      </w:pPr>
      <w:r>
        <w:t>com.Demowebshop.GenericLib</w:t>
      </w:r>
    </w:p>
    <w:p w14:paraId="39E143FB" w14:textId="77777777" w:rsidR="00D15C37" w:rsidRDefault="00000000">
      <w:r>
        <w:t>• BaseTest.java (all the annotations)</w:t>
      </w:r>
    </w:p>
    <w:p w14:paraId="11F9D42B" w14:textId="77777777" w:rsidR="00D15C37" w:rsidRDefault="00000000">
      <w:r>
        <w:t>• CustomListeners.java</w:t>
      </w:r>
    </w:p>
    <w:p w14:paraId="384D433F" w14:textId="77777777" w:rsidR="00D15C37" w:rsidRDefault="00000000">
      <w:r>
        <w:t>• BrowserUtility.java (browser-related stuff)</w:t>
      </w:r>
    </w:p>
    <w:p w14:paraId="0719A89F" w14:textId="77777777" w:rsidR="00D15C37" w:rsidRDefault="00000000">
      <w:r>
        <w:t>• ExcelUtility.java</w:t>
      </w:r>
    </w:p>
    <w:p w14:paraId="7E66A257" w14:textId="77777777" w:rsidR="00D15C37" w:rsidRDefault="00000000">
      <w:r>
        <w:t>• FileUtility.java</w:t>
      </w:r>
    </w:p>
    <w:p w14:paraId="426EE7DB" w14:textId="77777777" w:rsidR="00D15C37" w:rsidRDefault="00000000">
      <w:r>
        <w:t>• AutoConstant.java (paths/data that are used)</w:t>
      </w:r>
    </w:p>
    <w:p w14:paraId="33C186F7" w14:textId="77777777" w:rsidR="00D15C37" w:rsidRDefault="00000000">
      <w:pPr>
        <w:pStyle w:val="Heading4"/>
      </w:pPr>
      <w:r>
        <w:t>com.Demowebshop.ObjectRepository</w:t>
      </w:r>
    </w:p>
    <w:p w14:paraId="2263735F" w14:textId="77777777" w:rsidR="00D15C37" w:rsidRDefault="00000000">
      <w:r>
        <w:t>Page factory initialize</w:t>
      </w:r>
    </w:p>
    <w:p w14:paraId="5C4DBB7B" w14:textId="77777777" w:rsidR="00D15C37" w:rsidRDefault="00000000">
      <w:r>
        <w:t>• BasePage.java</w:t>
      </w:r>
    </w:p>
    <w:p w14:paraId="2D1E51D3" w14:textId="77777777" w:rsidR="00D15C37" w:rsidRDefault="00000000">
      <w:r>
        <w:t>• LoginPage.java</w:t>
      </w:r>
    </w:p>
    <w:p w14:paraId="7F35D3F4" w14:textId="77777777" w:rsidR="00D15C37" w:rsidRDefault="00000000">
      <w:r>
        <w:t>• RegisterPage.java</w:t>
      </w:r>
    </w:p>
    <w:p w14:paraId="4F1142B5" w14:textId="77777777" w:rsidR="00D15C37" w:rsidRDefault="00000000">
      <w:r>
        <w:t>• WelcomePage.java</w:t>
      </w:r>
    </w:p>
    <w:p w14:paraId="6438F863" w14:textId="77777777" w:rsidR="00D15C37" w:rsidRDefault="00000000">
      <w:pPr>
        <w:pStyle w:val="Heading3"/>
      </w:pPr>
      <w:r>
        <w:t>src/main/resources</w:t>
      </w:r>
    </w:p>
    <w:p w14:paraId="789DD79C" w14:textId="77777777" w:rsidR="00D15C37" w:rsidRDefault="00000000">
      <w:r>
        <w:t>• Documents</w:t>
      </w:r>
    </w:p>
    <w:p w14:paraId="5A658038" w14:textId="77777777" w:rsidR="00D15C37" w:rsidRDefault="00000000">
      <w:pPr>
        <w:pStyle w:val="Heading3"/>
      </w:pPr>
      <w:r>
        <w:t>src/test/java</w:t>
      </w:r>
    </w:p>
    <w:p w14:paraId="02F4CAA0" w14:textId="77777777" w:rsidR="00D15C37" w:rsidRDefault="00000000">
      <w:pPr>
        <w:pStyle w:val="Heading4"/>
      </w:pPr>
      <w:r>
        <w:t>com.Demowebshop.TestScripts</w:t>
      </w:r>
    </w:p>
    <w:p w14:paraId="040E0D48" w14:textId="77777777" w:rsidR="00D15C37" w:rsidRDefault="00000000">
      <w:r>
        <w:t>Containing @Test annotations</w:t>
      </w:r>
    </w:p>
    <w:p w14:paraId="2A203CA1" w14:textId="77777777" w:rsidR="00D15C37" w:rsidRDefault="00000000">
      <w:r>
        <w:t>• AddToCartTest.java</w:t>
      </w:r>
    </w:p>
    <w:p w14:paraId="31C2C32C" w14:textId="77777777" w:rsidR="00D15C37" w:rsidRDefault="00000000">
      <w:r>
        <w:t>• CheckOutTest.java</w:t>
      </w:r>
    </w:p>
    <w:p w14:paraId="17C63FA6" w14:textId="77777777" w:rsidR="00D15C37" w:rsidRDefault="00000000">
      <w:r>
        <w:t>• LoginTest.java</w:t>
      </w:r>
    </w:p>
    <w:p w14:paraId="2B84782B" w14:textId="77777777" w:rsidR="00D15C37" w:rsidRDefault="00000000">
      <w:r>
        <w:t>• RegisterTest.java</w:t>
      </w:r>
    </w:p>
    <w:p w14:paraId="1402D5F0" w14:textId="77777777" w:rsidR="00D15C37" w:rsidRDefault="00000000">
      <w:r>
        <w:t>They will extend BaseTest to know where other annotations are present.</w:t>
      </w:r>
    </w:p>
    <w:p w14:paraId="4BD61EE2" w14:textId="77777777" w:rsidR="00D15C37" w:rsidRDefault="00000000">
      <w:pPr>
        <w:pStyle w:val="Heading3"/>
      </w:pPr>
      <w:r>
        <w:lastRenderedPageBreak/>
        <w:t>src/test/resources</w:t>
      </w:r>
    </w:p>
    <w:p w14:paraId="706B9941" w14:textId="77777777" w:rsidR="00D15C37" w:rsidRDefault="00000000">
      <w:pPr>
        <w:pStyle w:val="Heading4"/>
      </w:pPr>
      <w:r>
        <w:t>TestData</w:t>
      </w:r>
    </w:p>
    <w:p w14:paraId="6AE35057" w14:textId="77777777" w:rsidR="00D15C37" w:rsidRDefault="00000000">
      <w:r>
        <w:t>• CommonData.properties</w:t>
      </w:r>
    </w:p>
    <w:p w14:paraId="2D8E1204" w14:textId="77777777" w:rsidR="00D15C37" w:rsidRDefault="00000000">
      <w:r>
        <w:t>• DemowebshopTestData.xlsx</w:t>
      </w:r>
    </w:p>
    <w:p w14:paraId="3E55F965" w14:textId="77777777" w:rsidR="00D15C37" w:rsidRDefault="00000000">
      <w:pPr>
        <w:pStyle w:val="Heading3"/>
      </w:pPr>
      <w:r>
        <w:t>pom.xml</w:t>
      </w:r>
    </w:p>
    <w:sectPr w:rsidR="00D15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866352">
    <w:abstractNumId w:val="8"/>
  </w:num>
  <w:num w:numId="2" w16cid:durableId="1948849233">
    <w:abstractNumId w:val="6"/>
  </w:num>
  <w:num w:numId="3" w16cid:durableId="2038776613">
    <w:abstractNumId w:val="5"/>
  </w:num>
  <w:num w:numId="4" w16cid:durableId="770975313">
    <w:abstractNumId w:val="4"/>
  </w:num>
  <w:num w:numId="5" w16cid:durableId="1849755847">
    <w:abstractNumId w:val="7"/>
  </w:num>
  <w:num w:numId="6" w16cid:durableId="860511457">
    <w:abstractNumId w:val="3"/>
  </w:num>
  <w:num w:numId="7" w16cid:durableId="717243728">
    <w:abstractNumId w:val="2"/>
  </w:num>
  <w:num w:numId="8" w16cid:durableId="1863739467">
    <w:abstractNumId w:val="1"/>
  </w:num>
  <w:num w:numId="9" w16cid:durableId="161042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F4F"/>
    <w:rsid w:val="00B47730"/>
    <w:rsid w:val="00B70B51"/>
    <w:rsid w:val="00CB0664"/>
    <w:rsid w:val="00D15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E7B86"/>
  <w14:defaultImageDpi w14:val="300"/>
  <w15:docId w15:val="{7804CDD8-87F6-41A7-87B5-81E03082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Rawat</cp:lastModifiedBy>
  <cp:revision>2</cp:revision>
  <dcterms:created xsi:type="dcterms:W3CDTF">2013-12-23T23:15:00Z</dcterms:created>
  <dcterms:modified xsi:type="dcterms:W3CDTF">2025-03-26T14:40:00Z</dcterms:modified>
  <cp:category/>
</cp:coreProperties>
</file>